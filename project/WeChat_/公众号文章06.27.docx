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公众号最新文章(Thu, Jun 27 15:28)</w:t>
      </w:r>
    </w:p>
    <w:p>
      <w:pPr>
        <w:pStyle w:val="ListNumber"/>
      </w:pPr>
      <w:r>
        <w:t>互联网时代，你还在讨论如何做好软件测试，我们已经在讨论如何“干掉”测试了</w:t>
      </w:r>
    </w:p>
    <w:p>
      <w:r>
        <w:t>摘要： 记得在半年前，我在 Infoq 写了一篇“开发要不要自己做测试？怎么做？”的文章，当时引发了很多开发人员以及</w:t>
      </w:r>
    </w:p>
    <w:p>
      <w:r>
        <w:t>url： http://mp.weixin.qq.com/s?timestamp=1561620498&amp;src=3&amp;ver=1&amp;signature=54p8K6xAu68yAiwS0lRfFlo7z4RKhgg729nv*1JnpEKrlcpe8ogFHOHfbr1tIh3HV5n8ofEFZZnQwnxrLYF1ATDto4x2jnyO97YXDsp4SaZIQj6-7vOiJNrAmvxTG5adybci0ihTcM4O4WYUL*Ju09SgImrGE6nSAdmgK3ug5SU=</w:t>
      </w:r>
    </w:p>
    <w:p>
      <w:r>
        <w:t>时间： 2019-06-27 12:30:17</w:t>
      </w:r>
    </w:p>
    <w:p>
      <w:r>
        <w:t>来自： InfoQ</w:t>
        <w:br/>
      </w:r>
    </w:p>
    <w:p>
      <w:pPr>
        <w:pStyle w:val="ListNumber"/>
      </w:pPr>
      <w:r>
        <w:t>中小企业经常受到的 3 种主机安全系统攻击，你中招了吗？（内附防御方法）丨Q推荐</w:t>
      </w:r>
    </w:p>
    <w:p>
      <w:r>
        <w:t>摘要： 主机安全防护系统设计与实现过程中的思考</w:t>
      </w:r>
    </w:p>
    <w:p>
      <w:r>
        <w:t>url： http://mp.weixin.qq.com/s?timestamp=1561620498&amp;src=3&amp;ver=1&amp;signature=54p8K6xAu68yAiwS0lRfFlo7z4RKhgg729nv*1JnpEKrlcpe8ogFHOHfbr1tIh3HV5n8ofEFZZnQwnxrLYF1ATDto4x2jnyO97YXDsp4SaYDxuxltelTYO2Of0M52o9GYBD5t7Csn-IWinUVZ5hhFplP5E5yOwhLYBAU7YsuPvk=</w:t>
      </w:r>
    </w:p>
    <w:p>
      <w:r>
        <w:t>时间： 2019-06-27 12:30:17</w:t>
      </w:r>
    </w:p>
    <w:p>
      <w:r>
        <w:t>来自： InfoQ</w:t>
        <w:br/>
      </w:r>
    </w:p>
    <w:p>
      <w:pPr>
        <w:pStyle w:val="ListNumber"/>
      </w:pPr>
      <w:r>
        <w:t>谷歌和 Facebook 是如何给工程师定职级和薪水的？</w:t>
      </w:r>
    </w:p>
    <w:p>
      <w:r>
        <w:t>摘要： InfoQ 发布了中国互联网公司 BAT 以及华为的职级、薪资报告，引起了广泛的讨论，许多读者反馈能不能也给做个外企职级、薪资评定的报导，想读者之所想，急读者之所急正是我们的工作，于是便有了本文。</w:t>
      </w:r>
    </w:p>
    <w:p>
      <w:r>
        <w:t>url： http://mp.weixin.qq.com/s?timestamp=1561620498&amp;src=3&amp;ver=1&amp;signature=54p8K6xAu68yAiwS0lRfFlo7z4RKhgg729nv*1JnpEKrlcpe8ogFHOHfbr1tIh3HV5n8ofEFZZnQwnxrLYF1Ae0NwJhqL3Yuc3yR*5dtEl6Hsilsitv-GPwkq6rl1AXMhcz6O8aX8qL1guB20Q*Nb9*yuPh7GtPttnQXCbALrkc=</w:t>
      </w:r>
    </w:p>
    <w:p>
      <w:r>
        <w:t>时间： 2019-06-26 18:38:55</w:t>
      </w:r>
    </w:p>
    <w:p>
      <w:r>
        <w:t>来自： InfoQ</w:t>
        <w:br/>
      </w:r>
    </w:p>
    <w:p>
      <w:pPr>
        <w:pStyle w:val="ListNumber"/>
      </w:pPr>
      <w:r>
        <w:t>2019技术热词深度实践：架构、人工智能、工程效率</w:t>
      </w:r>
    </w:p>
    <w:p>
      <w:r>
        <w:t>摘要： 2019 年过半，QCon 全球软件开发大会结束了上半年北京和广州两站的分享，会后收集到 2000+ 份参会</w:t>
      </w:r>
    </w:p>
    <w:p>
      <w:r>
        <w:t>url： http://mp.weixin.qq.com/s?timestamp=1561620498&amp;src=3&amp;ver=1&amp;signature=54p8K6xAu68yAiwS0lRfFlo7z4RKhgg729nv*1JnpEKrlcpe8ogFHOHfbr1tIh3HV5n8ofEFZZnQwnxrLYF1Ae0NwJhqL3Yuc3yR*5dtEl77Pk8tU8CApOhwsuvTJgddrmcxwH9wB8LKNlOspYVAbedkJAmkhFi-3sZHC31cZDs=</w:t>
      </w:r>
    </w:p>
    <w:p>
      <w:r>
        <w:t>时间： 2019-06-26 18:38:55</w:t>
      </w:r>
    </w:p>
    <w:p>
      <w:r>
        <w:t>来自： InfoQ</w:t>
        <w:br/>
      </w:r>
    </w:p>
    <w:p>
      <w:pPr>
        <w:pStyle w:val="ListNumber"/>
      </w:pPr>
      <w:r>
        <w:t>实时秒开不卡顿！支持5G/VR超高清的视频技术全解读 | Q荐读</w:t>
      </w:r>
    </w:p>
    <w:p>
      <w:r>
        <w:t>摘要： 当下，移动互联网的流量快速增长，对运营、产品和技术上的交互逻辑、产品逻辑、视频处理和传输方式都提出了挑战。</w:t>
      </w:r>
    </w:p>
    <w:p>
      <w:r>
        <w:t>url： http://mp.weixin.qq.com/s?timestamp=1561620498&amp;src=3&amp;ver=1&amp;signature=54p8K6xAu68yAiwS0lRfFlo7z4RKhgg729nv*1JnpEKrlcpe8ogFHOHfbr1tIh3HV5n8ofEFZZnQwnxrLYF1Ae0NwJhqL3Yuc3yR*5dtEl7Tjj28W9ryxNzYstcFt0nt1tIt0P4nUd-ZDN1uStbjnKXNlIZI0oKQhFEBeF8Ditg=</w:t>
      </w:r>
    </w:p>
    <w:p>
      <w:r>
        <w:t>时间： 2019-06-26 18:38:55</w:t>
      </w:r>
    </w:p>
    <w:p>
      <w:r>
        <w:t>来自： InfoQ</w:t>
        <w:br/>
      </w:r>
    </w:p>
    <w:p>
      <w:pPr>
        <w:pStyle w:val="ListNumber"/>
      </w:pPr>
      <w:r>
        <w:t>查询亿级数据毫秒级返回！Elasticsearch 是如何做到的？| 极客时间</w:t>
      </w:r>
    </w:p>
    <w:p>
      <w:r>
        <w:t>摘要： 2019 年最新 Elasticsearch 7.1 版本使用教程</w:t>
      </w:r>
    </w:p>
    <w:p>
      <w:r>
        <w:t>url： http://mp.weixin.qq.com/s?timestamp=1561620498&amp;src=3&amp;ver=1&amp;signature=54p8K6xAu68yAiwS0lRfFlo7z4RKhgg729nv*1JnpEKrlcpe8ogFHOHfbr1tIh3HV5n8ofEFZZnQwnxrLYF1AaP7zzmH4j-Z3heus7E*y1ZW08ipgEu8EyH-0R5SuUNT4Yxz52OrWjuBe5RqvUFzaQjRsgOzV-kpX2UirjlBrD8=</w:t>
      </w:r>
    </w:p>
    <w:p>
      <w:r>
        <w:t>时间： 2019-06-25 08:30:00</w:t>
      </w:r>
    </w:p>
    <w:p>
      <w:r>
        <w:t>来自： InfoQ</w:t>
        <w:br/>
      </w:r>
    </w:p>
    <w:p>
      <w:pPr>
        <w:pStyle w:val="ListNumber"/>
      </w:pPr>
      <w:r>
        <w:t>人均年薪80万以上，50%的职位空缺，Docker 入坑不亏？</w:t>
      </w:r>
    </w:p>
    <w:p>
      <w:r>
        <w:t>摘要： 容器和 Docker 在过去几年改变了测试和软件工程，而 Docker 在 2018 年占容器使用量的 83%（2019 年占 99%），这对于求职者和雇主意味着什么？</w:t>
      </w:r>
    </w:p>
    <w:p>
      <w:r>
        <w:t>url： http://mp.weixin.qq.com/s?timestamp=1561620498&amp;src=3&amp;ver=1&amp;signature=54p8K6xAu68yAiwS0lRfFlo7z4RKhgg729nv*1JnpEKrlcpe8ogFHOHfbr1tIh3HV5n8ofEFZZnQwnxrLYF1AaP7zzmH4j-Z3heus7E*y1YaPvpYLPRjaYT4MEbQ3O1tqFavdR2Oano2C5MIPpXqMuUXW57UlXOY2vvYN0qx2Ow=</w:t>
      </w:r>
    </w:p>
    <w:p>
      <w:r>
        <w:t>时间： 2019-06-25 08:30:00</w:t>
      </w:r>
    </w:p>
    <w:p>
      <w:r>
        <w:t>来自： InfoQ</w:t>
        <w:br/>
      </w:r>
    </w:p>
    <w:p>
      <w:pPr>
        <w:pStyle w:val="ListNumber"/>
      </w:pPr>
      <w:r>
        <w:t>云原生策略适合你的公司么？为什么说你必须了解云原生 | Q荐读</w:t>
      </w:r>
    </w:p>
    <w:p>
      <w:r>
        <w:t>摘要： 云原生时代已来。</w:t>
      </w:r>
    </w:p>
    <w:p>
      <w:r>
        <w:t>url： http://mp.weixin.qq.com/s?timestamp=1561620498&amp;src=3&amp;ver=1&amp;signature=54p8K6xAu68yAiwS0lRfFlo7z4RKhgg729nv*1JnpEKrlcpe8ogFHOHfbr1tIh3HV5n8ofEFZZnQwnxrLYF1AaP7zzmH4j-Z3heus7E*y1aYh6eAQvZCFbcb5e5fxVc5pxx4a3YaNaVxr9x-*nmNhNYwYz*ZqOtB-crJtA-wgZ8=</w:t>
      </w:r>
    </w:p>
    <w:p>
      <w:r>
        <w:t>时间： 2019-06-25 08:30:00</w:t>
      </w:r>
    </w:p>
    <w:p>
      <w:r>
        <w:t>来自： InfoQ</w:t>
        <w:br/>
      </w:r>
    </w:p>
    <w:p>
      <w:pPr>
        <w:pStyle w:val="ListNumber"/>
      </w:pPr>
      <w:r>
        <w:t>比尔·盖茨：Android本应属于微软，我犯下了一个4000亿美元的错误</w:t>
      </w:r>
    </w:p>
    <w:p>
      <w:r>
        <w:t>摘要： 前世界首富比尔·盖茨回忆了自己的职业生涯：我不相信假期，但并不推荐拼命的工作方式。</w:t>
      </w:r>
    </w:p>
    <w:p>
      <w:r>
        <w:t>url： http://mp.weixin.qq.com/s?timestamp=1561620498&amp;src=3&amp;ver=1&amp;signature=54p8K6xAu68yAiwS0lRfFlo7z4RKhgg729nv*1JnpEKrlcpe8ogFHOHfbr1tIh3HV5n8ofEFZZnQwnxrLYF1AX2GQXOUeW4q6yLo7tpxxfRQe7Du7fyiFztiMHR-aHOXkvjR2x6jZkVjBA3c8kMMfe8zUuYPOk*d6sFwwDAkeYM=</w:t>
      </w:r>
    </w:p>
    <w:p>
      <w:r>
        <w:t>时间： 2019-06-24 18:43:27</w:t>
      </w:r>
    </w:p>
    <w:p>
      <w:r>
        <w:t>来自： InfoQ</w:t>
        <w:br/>
      </w:r>
    </w:p>
    <w:p>
      <w:pPr>
        <w:pStyle w:val="ListNumber"/>
      </w:pPr>
      <w:r>
        <w:t>数字化运营是必然趋势？谁将成为未来电商的增长黑客？| Q荐读</w:t>
      </w:r>
    </w:p>
    <w:p>
      <w:r>
        <w:t>摘要： 中国的电商经历了 20 多年的发展，逐渐呈现出场景化、个性化、国际化、社交化等趋势。</w:t>
      </w:r>
    </w:p>
    <w:p>
      <w:r>
        <w:t>url： http://mp.weixin.qq.com/s?timestamp=1561620498&amp;src=3&amp;ver=1&amp;signature=54p8K6xAu68yAiwS0lRfFlo7z4RKhgg729nv*1JnpEKrlcpe8ogFHOHfbr1tIh3HV5n8ofEFZZnQwnxrLYF1AX2GQXOUeW4q6yLo7tpxxfQLp*kJMr6N8Ne3bZnbAkwUXtJu0KnirF3q2waAyTbRuoL8KEL7mMMmKcVw2K1Paiw=</w:t>
      </w:r>
    </w:p>
    <w:p>
      <w:r>
        <w:t>时间： 2019-06-24 18:43:27</w:t>
      </w:r>
    </w:p>
    <w:p>
      <w:r>
        <w:t>来自： InfoQ</w:t>
        <w:br/>
      </w:r>
    </w:p>
    <w:p>
      <w:pPr>
        <w:pStyle w:val="ListNumber"/>
      </w:pPr>
      <w:r>
        <w:t>程序员成长路线图：从入门到优秀 | 极客时间</w:t>
      </w:r>
    </w:p>
    <w:p>
      <w:r>
        <w:t>摘要： 在互联网跌宕起伏的发展中，技术演进的速度也远超人们的想象。但不断更新的技术标准，对我们这些从业者的能力和知识库是一个严峻的考验。</w:t>
      </w:r>
    </w:p>
    <w:p>
      <w:r>
        <w:t>url： http://mp.weixin.qq.com/s?timestamp=1561620498&amp;src=3&amp;ver=1&amp;signature=54p8K6xAu68yAiwS0lRfFlo7z4RKhgg729nv*1JnpEKrlcpe8ogFHOHfbr1tIh3HV5n8ofEFZZnQwnxrLYF1AX2GQXOUeW4q6yLo7tpxxfRhrJdvQE0Jzn-YgFXvKaepFK0QijGL4dMmY5F*WOQdeGnszmiFC60e6dokP0-Ia-k=</w:t>
      </w:r>
    </w:p>
    <w:p>
      <w:r>
        <w:t>时间： 2019-06-24 18:43:27</w:t>
      </w:r>
    </w:p>
    <w:p>
      <w:pPr>
        <w:jc w:val="center"/>
      </w:pPr>
      <w:r>
        <w:t>来自： InfoQ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